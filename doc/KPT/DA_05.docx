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33C8" w14:textId="753BEBD0" w:rsidR="00B51322" w:rsidRDefault="009621AF" w:rsidP="00B51322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1967875" wp14:editId="0497D39C">
                <wp:simplePos x="0" y="0"/>
                <wp:positionH relativeFrom="margin">
                  <wp:posOffset>-559435</wp:posOffset>
                </wp:positionH>
                <wp:positionV relativeFrom="margin">
                  <wp:posOffset>309245</wp:posOffset>
                </wp:positionV>
                <wp:extent cx="7108825" cy="241935"/>
                <wp:effectExtent l="0" t="0" r="0" b="0"/>
                <wp:wrapNone/>
                <wp:docPr id="3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0DD9EC3" w14:textId="77777777" w:rsidR="00A27B60" w:rsidRDefault="00A27B60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67875" id="Rechteck 4" o:spid="_x0000_s1026" style="position:absolute;margin-left:-44.05pt;margin-top:24.35pt;width:559.75pt;height:19.05pt;z-index:251658240;visibility:visible;mso-wrap-style:square;mso-width-percent:91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" o:allowincell="f" filled="f" stroked="f">
                <v:textbox style="mso-fit-shape-to-text:t" inset="0,0,0,0">
                  <w:txbxContent>
                    <w:p w14:paraId="50DD9EC3" w14:textId="77777777" w:rsidR="00A27B60" w:rsidRDefault="00A27B60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DB681" wp14:editId="706F45FD">
                <wp:simplePos x="0" y="0"/>
                <wp:positionH relativeFrom="column">
                  <wp:posOffset>151501</wp:posOffset>
                </wp:positionH>
                <wp:positionV relativeFrom="paragraph">
                  <wp:posOffset>-287020</wp:posOffset>
                </wp:positionV>
                <wp:extent cx="5560695" cy="603250"/>
                <wp:effectExtent l="0" t="0" r="1905" b="63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695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BDF57" w14:textId="77777777" w:rsidR="00B51322" w:rsidRPr="005362FD" w:rsidRDefault="00131914" w:rsidP="00A928B6">
                            <w:pPr>
                              <w:pStyle w:val="Zitat"/>
                              <w:tabs>
                                <w:tab w:val="left" w:pos="7655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Datenblatt Diplomarbeit</w:t>
                            </w:r>
                            <w:r w:rsidR="00C2476B"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="00C2476B" w:rsidRPr="00C2476B">
                              <w:rPr>
                                <w:b/>
                                <w:sz w:val="24"/>
                              </w:rPr>
                              <w:t>DATUM</w:t>
                            </w:r>
                            <w:r w:rsidR="00C2476B">
                              <w:rPr>
                                <w:b/>
                                <w:sz w:val="24"/>
                              </w:rPr>
                              <w:t xml:space="preserve">: </w:t>
                            </w:r>
                            <w:r w:rsidR="00C2476B">
                              <w:rPr>
                                <w:b/>
                                <w:sz w:val="24"/>
                              </w:rPr>
                              <w:fldChar w:fldCharType="begin"/>
                            </w:r>
                            <w:r w:rsidR="00C2476B">
                              <w:rPr>
                                <w:b/>
                                <w:sz w:val="24"/>
                              </w:rPr>
                              <w:instrText xml:space="preserve"> TIME \@ "dd/MM/yyyy" </w:instrText>
                            </w:r>
                            <w:r w:rsidR="00C2476B">
                              <w:rPr>
                                <w:b/>
                                <w:sz w:val="24"/>
                              </w:rPr>
                              <w:fldChar w:fldCharType="separate"/>
                            </w:r>
                            <w:r w:rsidR="00D14818">
                              <w:rPr>
                                <w:b/>
                                <w:noProof/>
                                <w:sz w:val="24"/>
                              </w:rPr>
                              <w:t>27/09/2022</w:t>
                            </w:r>
                            <w:r w:rsidR="00C2476B">
                              <w:rPr>
                                <w:b/>
                                <w:sz w:val="24"/>
                              </w:rPr>
                              <w:fldChar w:fldCharType="end"/>
                            </w:r>
                            <w:r w:rsidR="009B2BBB">
                              <w:rPr>
                                <w:b/>
                              </w:rPr>
                              <w:tab/>
                            </w:r>
                            <w:r w:rsidR="009B2BBB">
                              <w:rPr>
                                <w:b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3B34DABE" wp14:editId="75B87EDE">
                                  <wp:extent cx="333375" cy="361950"/>
                                  <wp:effectExtent l="0" t="0" r="9525" b="0"/>
                                  <wp:docPr id="8" name="Grafi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tec-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biLevel thresh="25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harpenSoften amount="-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DB68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7" type="#_x0000_t202" style="position:absolute;margin-left:11.95pt;margin-top:-22.6pt;width:437.8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" fillcolor="white [3201]" stroked="f" strokeweight=".5pt">
                <v:textbox>
                  <w:txbxContent>
                    <w:p w14:paraId="358BDF57" w14:textId="77777777" w:rsidR="00B51322" w:rsidRPr="005362FD" w:rsidRDefault="00131914" w:rsidP="00A928B6">
                      <w:pPr>
                        <w:pStyle w:val="Zitat"/>
                        <w:tabs>
                          <w:tab w:val="left" w:pos="7655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Datenblatt Diplomarbeit</w:t>
                      </w:r>
                      <w:r w:rsidR="00C2476B">
                        <w:rPr>
                          <w:b/>
                          <w:sz w:val="24"/>
                        </w:rPr>
                        <w:t>-</w:t>
                      </w:r>
                      <w:r w:rsidR="00C2476B" w:rsidRPr="00C2476B">
                        <w:rPr>
                          <w:b/>
                          <w:sz w:val="24"/>
                        </w:rPr>
                        <w:t>DATUM</w:t>
                      </w:r>
                      <w:r w:rsidR="00C2476B">
                        <w:rPr>
                          <w:b/>
                          <w:sz w:val="24"/>
                        </w:rPr>
                        <w:t xml:space="preserve">: </w:t>
                      </w:r>
                      <w:r w:rsidR="00C2476B">
                        <w:rPr>
                          <w:b/>
                          <w:sz w:val="24"/>
                        </w:rPr>
                        <w:fldChar w:fldCharType="begin"/>
                      </w:r>
                      <w:r w:rsidR="00C2476B">
                        <w:rPr>
                          <w:b/>
                          <w:sz w:val="24"/>
                        </w:rPr>
                        <w:instrText xml:space="preserve"> TIME \@ "dd/MM/yyyy" </w:instrText>
                      </w:r>
                      <w:r w:rsidR="00C2476B">
                        <w:rPr>
                          <w:b/>
                          <w:sz w:val="24"/>
                        </w:rPr>
                        <w:fldChar w:fldCharType="separate"/>
                      </w:r>
                      <w:r w:rsidR="00D14818">
                        <w:rPr>
                          <w:b/>
                          <w:noProof/>
                          <w:sz w:val="24"/>
                        </w:rPr>
                        <w:t>27/09/2022</w:t>
                      </w:r>
                      <w:r w:rsidR="00C2476B">
                        <w:rPr>
                          <w:b/>
                          <w:sz w:val="24"/>
                        </w:rPr>
                        <w:fldChar w:fldCharType="end"/>
                      </w:r>
                      <w:r w:rsidR="009B2BBB">
                        <w:rPr>
                          <w:b/>
                        </w:rPr>
                        <w:tab/>
                      </w:r>
                      <w:r w:rsidR="009B2BBB">
                        <w:rPr>
                          <w:b/>
                          <w:noProof/>
                          <w:lang w:val="de-DE" w:eastAsia="de-DE"/>
                        </w:rPr>
                        <w:drawing>
                          <wp:inline distT="0" distB="0" distL="0" distR="0" wp14:anchorId="3B34DABE" wp14:editId="75B87EDE">
                            <wp:extent cx="333375" cy="361950"/>
                            <wp:effectExtent l="0" t="0" r="9525" b="0"/>
                            <wp:docPr id="8" name="Grafi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tec-Logo.png"/>
                                    <pic:cNvPicPr/>
                                  </pic:nvPicPr>
                                  <pic:blipFill>
                                    <a:blip r:embed="rId8">
                                      <a:biLevel thresh="25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harpenSoften amount="-5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2F450A7" w14:textId="77777777" w:rsidR="00B51322" w:rsidRPr="006A1D63" w:rsidRDefault="00000000" w:rsidP="00B51322">
      <w:pPr>
        <w:rPr>
          <w:rFonts w:ascii="Arial" w:hAnsi="Arial" w:cs="Arial"/>
        </w:rPr>
      </w:pPr>
      <w:r>
        <w:rPr>
          <w:sz w:val="8"/>
          <w:szCs w:val="8"/>
        </w:rPr>
        <w:pict w14:anchorId="77DCF4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10" o:title="BD10289_"/>
          </v:shape>
        </w:pic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25778" w14:paraId="5D5E3B27" w14:textId="77777777" w:rsidTr="00F25778">
        <w:tc>
          <w:tcPr>
            <w:tcW w:w="4530" w:type="dxa"/>
          </w:tcPr>
          <w:p w14:paraId="51C6FE11" w14:textId="77777777" w:rsidR="00F25778" w:rsidRDefault="00F25778" w:rsidP="005557A4">
            <w:pPr>
              <w:pStyle w:val="Titel"/>
              <w:spacing w:after="20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Gruppennummer</w:t>
            </w:r>
          </w:p>
        </w:tc>
        <w:tc>
          <w:tcPr>
            <w:tcW w:w="4531" w:type="dxa"/>
          </w:tcPr>
          <w:p w14:paraId="5A0DC57D" w14:textId="16D28692" w:rsidR="00F25778" w:rsidRDefault="00D14818" w:rsidP="005557A4">
            <w:pPr>
              <w:pStyle w:val="Titel"/>
              <w:spacing w:after="20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5</w:t>
            </w:r>
          </w:p>
        </w:tc>
      </w:tr>
      <w:tr w:rsidR="00F25778" w:rsidRPr="005557A4" w14:paraId="55D1636C" w14:textId="77777777" w:rsidTr="00F25778">
        <w:tc>
          <w:tcPr>
            <w:tcW w:w="4530" w:type="dxa"/>
          </w:tcPr>
          <w:p w14:paraId="031032D8" w14:textId="77777777" w:rsidR="00F25778" w:rsidRDefault="00F25778" w:rsidP="005557A4">
            <w:pPr>
              <w:pStyle w:val="Titel"/>
              <w:spacing w:after="20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Diplomanden</w:t>
            </w:r>
          </w:p>
        </w:tc>
        <w:tc>
          <w:tcPr>
            <w:tcW w:w="4531" w:type="dxa"/>
          </w:tcPr>
          <w:p w14:paraId="1F7B3C9F" w14:textId="21D8EB6A" w:rsidR="00F25778" w:rsidRDefault="00D14818" w:rsidP="005557A4">
            <w:pPr>
              <w:pStyle w:val="Titel"/>
              <w:spacing w:after="200"/>
              <w:rPr>
                <w:sz w:val="36"/>
                <w:lang w:val="en-US"/>
              </w:rPr>
            </w:pPr>
            <w:r w:rsidRPr="00D14818">
              <w:rPr>
                <w:b/>
                <w:bCs/>
                <w:sz w:val="36"/>
                <w:lang w:val="en-US"/>
              </w:rPr>
              <w:t>haunschmid Leon</w:t>
            </w:r>
            <w:r>
              <w:rPr>
                <w:b/>
                <w:bCs/>
                <w:sz w:val="36"/>
                <w:lang w:val="en-US"/>
              </w:rPr>
              <w:t xml:space="preserve">, </w:t>
            </w:r>
            <w:r w:rsidRPr="00D14818">
              <w:rPr>
                <w:sz w:val="24"/>
                <w:szCs w:val="40"/>
                <w:lang w:val="en-US"/>
              </w:rPr>
              <w:t>Hofer Stefan</w:t>
            </w:r>
          </w:p>
        </w:tc>
      </w:tr>
      <w:tr w:rsidR="005557A4" w14:paraId="0A672C07" w14:textId="77777777" w:rsidTr="00F25778">
        <w:tc>
          <w:tcPr>
            <w:tcW w:w="4530" w:type="dxa"/>
            <w:vAlign w:val="center"/>
          </w:tcPr>
          <w:p w14:paraId="5CE017E6" w14:textId="77777777" w:rsidR="005557A4" w:rsidRDefault="005557A4" w:rsidP="005557A4">
            <w:pPr>
              <w:pStyle w:val="Titel"/>
              <w:spacing w:after="200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  <w:r w:rsidRPr="005557A4">
              <w:rPr>
                <w:sz w:val="36"/>
                <w:lang w:val="en-US"/>
              </w:rPr>
              <w:t>Thema</w:t>
            </w:r>
          </w:p>
        </w:tc>
        <w:tc>
          <w:tcPr>
            <w:tcW w:w="4531" w:type="dxa"/>
            <w:vAlign w:val="center"/>
          </w:tcPr>
          <w:p w14:paraId="1C01C173" w14:textId="5277B599" w:rsidR="005557A4" w:rsidRPr="00F25778" w:rsidRDefault="00D14818" w:rsidP="005557A4">
            <w:pPr>
              <w:spacing w:before="0"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val="de-DE" w:eastAsia="de-DE"/>
              </w:rPr>
              <w:t>SoccerMap</w:t>
            </w:r>
            <w:proofErr w:type="spellEnd"/>
          </w:p>
        </w:tc>
      </w:tr>
      <w:tr w:rsidR="00F25778" w14:paraId="27BB16D8" w14:textId="77777777" w:rsidTr="00F25778">
        <w:tc>
          <w:tcPr>
            <w:tcW w:w="4530" w:type="dxa"/>
            <w:vAlign w:val="center"/>
          </w:tcPr>
          <w:p w14:paraId="3310B474" w14:textId="77777777" w:rsidR="00F25778" w:rsidRPr="00F25778" w:rsidRDefault="00F25778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lang w:val="de-DE" w:eastAsia="de-DE"/>
              </w:rPr>
              <w:t xml:space="preserve">Erledigt sind </w:t>
            </w:r>
            <w:r w:rsidR="00750D38">
              <w:rPr>
                <w:rFonts w:ascii="Arial" w:eastAsia="Times New Roman" w:hAnsi="Arial" w:cs="Arial"/>
                <w:b/>
                <w:bCs/>
                <w:lang w:val="de-DE" w:eastAsia="de-DE"/>
              </w:rPr>
              <w:t xml:space="preserve">von der Gesamtarbeit </w:t>
            </w:r>
            <w:r>
              <w:rPr>
                <w:rFonts w:ascii="Arial" w:eastAsia="Times New Roman" w:hAnsi="Arial" w:cs="Arial"/>
                <w:b/>
                <w:bCs/>
                <w:lang w:val="de-DE" w:eastAsia="de-DE"/>
              </w:rPr>
              <w:t>in %</w:t>
            </w:r>
          </w:p>
        </w:tc>
        <w:tc>
          <w:tcPr>
            <w:tcW w:w="4531" w:type="dxa"/>
            <w:vAlign w:val="center"/>
          </w:tcPr>
          <w:p w14:paraId="22E78A8D" w14:textId="52BE65D1" w:rsidR="00F25778" w:rsidRPr="00F25778" w:rsidRDefault="00D14818" w:rsidP="005D7A97">
            <w:pPr>
              <w:spacing w:before="0"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lang w:val="de-DE" w:eastAsia="de-DE"/>
              </w:rPr>
              <w:t>50</w:t>
            </w:r>
          </w:p>
        </w:tc>
      </w:tr>
      <w:tr w:rsidR="00F25778" w14:paraId="6DFB4C15" w14:textId="77777777" w:rsidTr="00F25778">
        <w:tc>
          <w:tcPr>
            <w:tcW w:w="4530" w:type="dxa"/>
            <w:vAlign w:val="center"/>
          </w:tcPr>
          <w:p w14:paraId="4F682B38" w14:textId="77777777" w:rsidR="00F25778" w:rsidRPr="00F25778" w:rsidRDefault="00F25778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lang w:val="de-DE" w:eastAsia="de-DE"/>
              </w:rPr>
              <w:t>Zieldefinitionen</w:t>
            </w:r>
          </w:p>
        </w:tc>
        <w:tc>
          <w:tcPr>
            <w:tcW w:w="4531" w:type="dxa"/>
            <w:vAlign w:val="center"/>
          </w:tcPr>
          <w:p w14:paraId="6A4ED982" w14:textId="73FCECA0" w:rsidR="00750D38" w:rsidRPr="009E278B" w:rsidRDefault="009E278B" w:rsidP="009E278B">
            <w:pPr>
              <w:rPr>
                <w:rFonts w:ascii="Arial" w:hAnsi="Arial" w:cs="Arial"/>
                <w:b/>
                <w:bCs/>
              </w:rPr>
            </w:pPr>
            <w:r w:rsidRPr="009E278B">
              <w:rPr>
                <w:rFonts w:ascii="Arial" w:hAnsi="Arial" w:cs="Arial"/>
                <w:b/>
                <w:bCs/>
              </w:rPr>
              <w:t xml:space="preserve">Eine für jeden einfach zu verstehende </w:t>
            </w:r>
            <w:r w:rsidR="00162527" w:rsidRPr="009E278B">
              <w:rPr>
                <w:rFonts w:ascii="Arial" w:hAnsi="Arial" w:cs="Arial"/>
                <w:b/>
                <w:bCs/>
              </w:rPr>
              <w:t>Webseite,</w:t>
            </w:r>
            <w:r w:rsidRPr="009E278B">
              <w:rPr>
                <w:rFonts w:ascii="Arial" w:hAnsi="Arial" w:cs="Arial"/>
                <w:b/>
                <w:bCs/>
              </w:rPr>
              <w:t xml:space="preserve"> die es jedem ermöglicht seine Stadionbesuche zu dokumentieren und Tickets</w:t>
            </w:r>
            <w:r w:rsidR="00162527">
              <w:rPr>
                <w:rFonts w:ascii="Arial" w:hAnsi="Arial" w:cs="Arial"/>
                <w:b/>
                <w:bCs/>
              </w:rPr>
              <w:t xml:space="preserve"> für Fußballspiele</w:t>
            </w:r>
            <w:r w:rsidRPr="009E278B">
              <w:rPr>
                <w:rFonts w:ascii="Arial" w:hAnsi="Arial" w:cs="Arial"/>
                <w:b/>
                <w:bCs/>
              </w:rPr>
              <w:t xml:space="preserve"> zu kaufen.</w:t>
            </w:r>
            <w:r>
              <w:rPr>
                <w:rFonts w:ascii="Arial" w:hAnsi="Arial" w:cs="Arial"/>
                <w:b/>
                <w:bCs/>
              </w:rPr>
              <w:br/>
            </w:r>
          </w:p>
        </w:tc>
      </w:tr>
      <w:tr w:rsidR="00F25778" w14:paraId="064B91FE" w14:textId="77777777" w:rsidTr="00F25778">
        <w:tc>
          <w:tcPr>
            <w:tcW w:w="4530" w:type="dxa"/>
            <w:vAlign w:val="center"/>
          </w:tcPr>
          <w:p w14:paraId="5CA2A522" w14:textId="77777777" w:rsidR="00F25778" w:rsidRDefault="00F25778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lang w:val="de-DE" w:eastAsia="de-DE"/>
              </w:rPr>
              <w:t>Verkaufsmotto</w:t>
            </w:r>
          </w:p>
        </w:tc>
        <w:tc>
          <w:tcPr>
            <w:tcW w:w="4531" w:type="dxa"/>
            <w:vAlign w:val="center"/>
          </w:tcPr>
          <w:p w14:paraId="66A5EB95" w14:textId="70721558" w:rsidR="00750D38" w:rsidRPr="00F25778" w:rsidRDefault="009E278B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lang w:val="de-DE" w:eastAsia="de-DE"/>
              </w:rPr>
              <w:t>einmalig</w:t>
            </w:r>
          </w:p>
        </w:tc>
      </w:tr>
      <w:tr w:rsidR="00F25778" w14:paraId="2929BA08" w14:textId="77777777" w:rsidTr="00F25778">
        <w:tc>
          <w:tcPr>
            <w:tcW w:w="4530" w:type="dxa"/>
            <w:vAlign w:val="center"/>
          </w:tcPr>
          <w:p w14:paraId="1C2C6F1A" w14:textId="77777777" w:rsidR="00F25778" w:rsidRDefault="00F25778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lang w:val="de-DE" w:eastAsia="de-DE"/>
              </w:rPr>
              <w:t>Grobplanung</w:t>
            </w:r>
            <w:r w:rsidR="000424FF">
              <w:rPr>
                <w:rFonts w:ascii="Arial" w:eastAsia="Times New Roman" w:hAnsi="Arial" w:cs="Arial"/>
                <w:b/>
                <w:bCs/>
                <w:lang w:val="de-DE" w:eastAsia="de-DE"/>
              </w:rPr>
              <w:t xml:space="preserve"> der Präsentation</w:t>
            </w:r>
          </w:p>
        </w:tc>
        <w:tc>
          <w:tcPr>
            <w:tcW w:w="4531" w:type="dxa"/>
            <w:vAlign w:val="center"/>
          </w:tcPr>
          <w:p w14:paraId="6FAF0A44" w14:textId="77777777" w:rsidR="00F25778" w:rsidRPr="00F25778" w:rsidRDefault="00F25778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</w:p>
        </w:tc>
      </w:tr>
      <w:tr w:rsidR="000424FF" w14:paraId="2D4A00B4" w14:textId="77777777" w:rsidTr="00F25778">
        <w:tc>
          <w:tcPr>
            <w:tcW w:w="4530" w:type="dxa"/>
            <w:vAlign w:val="center"/>
          </w:tcPr>
          <w:p w14:paraId="40D28AF7" w14:textId="77777777" w:rsidR="000424FF" w:rsidRDefault="000424FF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lang w:val="de-DE" w:eastAsia="de-DE"/>
              </w:rPr>
              <w:t>Aufteilung bei der Präsentation</w:t>
            </w:r>
          </w:p>
        </w:tc>
        <w:tc>
          <w:tcPr>
            <w:tcW w:w="4531" w:type="dxa"/>
            <w:vAlign w:val="center"/>
          </w:tcPr>
          <w:p w14:paraId="6829F933" w14:textId="77777777" w:rsidR="000424FF" w:rsidRPr="00F25778" w:rsidRDefault="000424FF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</w:p>
        </w:tc>
      </w:tr>
      <w:tr w:rsidR="00F25778" w14:paraId="484A3087" w14:textId="77777777" w:rsidTr="00F25778">
        <w:tc>
          <w:tcPr>
            <w:tcW w:w="4530" w:type="dxa"/>
            <w:vAlign w:val="center"/>
          </w:tcPr>
          <w:p w14:paraId="0B09D7CE" w14:textId="77777777" w:rsidR="00F25778" w:rsidRDefault="00F25778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lang w:val="de-DE" w:eastAsia="de-DE"/>
              </w:rPr>
              <w:t>Präsentation-Layout fertig</w:t>
            </w:r>
          </w:p>
        </w:tc>
        <w:tc>
          <w:tcPr>
            <w:tcW w:w="4531" w:type="dxa"/>
            <w:vAlign w:val="center"/>
          </w:tcPr>
          <w:p w14:paraId="13A8A838" w14:textId="77777777" w:rsidR="00F25778" w:rsidRPr="00F25778" w:rsidRDefault="00F25778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</w:p>
        </w:tc>
      </w:tr>
      <w:tr w:rsidR="00F25778" w14:paraId="1A0BC7EC" w14:textId="77777777" w:rsidTr="00F25778">
        <w:tc>
          <w:tcPr>
            <w:tcW w:w="4530" w:type="dxa"/>
            <w:vAlign w:val="center"/>
          </w:tcPr>
          <w:p w14:paraId="6134901F" w14:textId="77777777" w:rsidR="00F25778" w:rsidRDefault="00F25778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lang w:val="de-DE" w:eastAsia="de-DE"/>
              </w:rPr>
              <w:t>Präsentation-Content erledigt in %</w:t>
            </w:r>
          </w:p>
        </w:tc>
        <w:tc>
          <w:tcPr>
            <w:tcW w:w="4531" w:type="dxa"/>
            <w:vAlign w:val="center"/>
          </w:tcPr>
          <w:p w14:paraId="3889D060" w14:textId="77777777" w:rsidR="00F25778" w:rsidRPr="00F25778" w:rsidRDefault="00F25778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</w:p>
        </w:tc>
      </w:tr>
      <w:tr w:rsidR="00750D38" w14:paraId="0C182633" w14:textId="77777777" w:rsidTr="00F25778">
        <w:tc>
          <w:tcPr>
            <w:tcW w:w="4530" w:type="dxa"/>
            <w:vAlign w:val="center"/>
          </w:tcPr>
          <w:p w14:paraId="5101626E" w14:textId="77777777" w:rsidR="00750D38" w:rsidRDefault="00750D38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lang w:val="de-DE" w:eastAsia="de-DE"/>
              </w:rPr>
              <w:t>Folder erledigt in %</w:t>
            </w:r>
          </w:p>
        </w:tc>
        <w:tc>
          <w:tcPr>
            <w:tcW w:w="4531" w:type="dxa"/>
            <w:vAlign w:val="center"/>
          </w:tcPr>
          <w:p w14:paraId="3D29EA8E" w14:textId="77777777" w:rsidR="00750D38" w:rsidRPr="00F25778" w:rsidRDefault="00750D38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</w:p>
        </w:tc>
      </w:tr>
      <w:tr w:rsidR="00750D38" w14:paraId="3731AC3B" w14:textId="77777777" w:rsidTr="00F25778">
        <w:tc>
          <w:tcPr>
            <w:tcW w:w="4530" w:type="dxa"/>
            <w:vAlign w:val="center"/>
          </w:tcPr>
          <w:p w14:paraId="157E397D" w14:textId="77777777" w:rsidR="00750D38" w:rsidRDefault="00750D38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  <w:r>
              <w:rPr>
                <w:rFonts w:ascii="Arial" w:eastAsia="Times New Roman" w:hAnsi="Arial" w:cs="Arial"/>
                <w:b/>
                <w:bCs/>
                <w:lang w:val="de-DE" w:eastAsia="de-DE"/>
              </w:rPr>
              <w:lastRenderedPageBreak/>
              <w:t>Vortragsvorbereitung</w:t>
            </w:r>
          </w:p>
        </w:tc>
        <w:tc>
          <w:tcPr>
            <w:tcW w:w="4531" w:type="dxa"/>
            <w:vAlign w:val="center"/>
          </w:tcPr>
          <w:p w14:paraId="2670246A" w14:textId="77777777" w:rsidR="00750D38" w:rsidRPr="00F25778" w:rsidRDefault="00750D38" w:rsidP="005D7A97">
            <w:pPr>
              <w:spacing w:line="720" w:lineRule="auto"/>
              <w:rPr>
                <w:rFonts w:ascii="Arial" w:eastAsia="Times New Roman" w:hAnsi="Arial" w:cs="Arial"/>
                <w:b/>
                <w:bCs/>
                <w:lang w:val="de-DE" w:eastAsia="de-DE"/>
              </w:rPr>
            </w:pPr>
          </w:p>
        </w:tc>
      </w:tr>
    </w:tbl>
    <w:p w14:paraId="07A93658" w14:textId="77777777" w:rsidR="00E77BDD" w:rsidRPr="005B3861" w:rsidRDefault="00E77BDD" w:rsidP="00E42D68">
      <w:pPr>
        <w:pStyle w:val="Aufzhlungszeichen"/>
        <w:numPr>
          <w:ilvl w:val="0"/>
          <w:numId w:val="0"/>
        </w:numPr>
      </w:pPr>
    </w:p>
    <w:sectPr w:rsidR="00E77BDD" w:rsidRPr="005B3861" w:rsidSect="00C40982">
      <w:footerReference w:type="even" r:id="rId11"/>
      <w:footerReference w:type="default" r:id="rId12"/>
      <w:footerReference w:type="first" r:id="rId13"/>
      <w:pgSz w:w="11907" w:h="16839" w:code="1"/>
      <w:pgMar w:top="1135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72AE3" w14:textId="77777777" w:rsidR="00973B36" w:rsidRDefault="00973B36">
      <w:pPr>
        <w:spacing w:after="0" w:line="240" w:lineRule="auto"/>
      </w:pPr>
      <w:r>
        <w:separator/>
      </w:r>
    </w:p>
  </w:endnote>
  <w:endnote w:type="continuationSeparator" w:id="0">
    <w:p w14:paraId="5F779A74" w14:textId="77777777" w:rsidR="00973B36" w:rsidRDefault="00973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4C89" w14:textId="77777777" w:rsidR="00A27B60" w:rsidRDefault="00DB1D81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84EFD5B" wp14:editId="495A6C9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477520"/>
              <wp:effectExtent l="76200" t="57150" r="88900" b="151130"/>
              <wp:wrapNone/>
              <wp:docPr id="6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47756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/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E7EE4E" w14:textId="77777777" w:rsidR="00A27B60" w:rsidRDefault="008F6D90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 w:val="22"/>
                            </w:rPr>
                            <w:fldChar w:fldCharType="separate"/>
                          </w:r>
                          <w:r w:rsidR="004B4B9E" w:rsidRPr="004B4B9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84EFD5B" id="Oval 21" o:spid="_x0000_s1028" style="position:absolute;margin-left:0;margin-top:0;width:41pt;height:37.6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" o:allowincell="f" fillcolor="#7f7f7f [1612]" stroked="f">
              <v:shadow on="t" color="black" opacity="39321f" obscured="t" origin=",-.5" offset="0,4pt"/>
              <v:textbox inset="0,0,0,0">
                <w:txbxContent>
                  <w:p w14:paraId="41E7EE4E" w14:textId="77777777" w:rsidR="00A27B60" w:rsidRDefault="008F6D90">
                    <w:pPr>
                      <w:pStyle w:val="KeinLeerraum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 w:val="22"/>
                      </w:rPr>
                      <w:fldChar w:fldCharType="separate"/>
                    </w:r>
                    <w:r w:rsidR="004B4B9E" w:rsidRPr="004B4B9E">
                      <w:rPr>
                        <w:noProof/>
                        <w:color w:val="FFFFFF" w:themeColor="background1"/>
                        <w:sz w:val="40"/>
                        <w:szCs w:val="40"/>
                        <w:lang w:val="de-DE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8F6D90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03CEB8" wp14:editId="061E2CBC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4" name="Rechteck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0E82B70" w14:textId="77777777" w:rsidR="00A27B60" w:rsidRDefault="00000000">
                          <w:pPr>
                            <w:pStyle w:val="GrauerText"/>
                          </w:pPr>
                          <w:sdt>
                            <w:sdtPr>
                              <w:id w:val="-2494309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A1D63">
                                <w:t>DI Bernadette Schmidt</w:t>
                              </w:r>
                            </w:sdtContent>
                          </w:sdt>
                          <w:r w:rsidR="008F6D90">
                            <w:rPr>
                              <w:lang w:val="de-DE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D03CEB8" id="Rechteck 22" o:spid="_x0000_s1029" style="position:absolute;margin-left:0;margin-top:0;width:41.85pt;height:9in;z-index:25166233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" o:allowincell="f" filled="f" stroked="f">
              <v:textbox style="layout-flow:vertical;mso-layout-flow-alt:bottom-to-top" inset=",,8.64pt,10.8pt">
                <w:txbxContent>
                  <w:p w14:paraId="20E82B70" w14:textId="77777777" w:rsidR="00A27B60" w:rsidRDefault="00000000">
                    <w:pPr>
                      <w:pStyle w:val="GrauerText"/>
                    </w:pPr>
                    <w:sdt>
                      <w:sdtPr>
                        <w:id w:val="-24943098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 w:rsidR="006A1D63">
                          <w:t>DI Bernadette Schmidt</w:t>
                        </w:r>
                      </w:sdtContent>
                    </w:sdt>
                    <w:r w:rsidR="008F6D90">
                      <w:rPr>
                        <w:lang w:val="de-DE"/>
                      </w:rP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8F6D90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EA6CB23" wp14:editId="6FCBE9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AF6563F" id="AutoForm 24" o:spid="_x0000_s1026" style="position:absolute;margin-left:0;margin-top:0;width:561.15pt;height:742.85pt;z-index:25166336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+cnBjxcCAAASBAAADgAAAAAAAAAAAAAAAAAuAgAAZHJzL2Uyb0RvYy54bWxQSwECLQAUAAYA&#10;CAAAACEA2m5+LN4AAAAHAQAADwAAAAAAAAAAAAAAAABxBAAAZHJzL2Rvd25yZXYueG1sUEsFBgAA&#10;AAAEAAQA8wAAAHwFAAAAAA==&#10;" o:allowincell="f" filled="f" fillcolor="black" strokeweight="1pt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4FD49" w14:textId="77777777" w:rsidR="00A27B60" w:rsidRDefault="008F6D90">
    <w:r>
      <w:rPr>
        <w:noProof/>
        <w:sz w:val="10"/>
        <w:szCs w:val="10"/>
        <w:lang w:val="de-DE" w:eastAsia="de-DE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CC2759B" wp14:editId="4B26A987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7" name="Rechteck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CA0B93C" w14:textId="77777777" w:rsidR="00A27B60" w:rsidRDefault="00000000">
                          <w:pPr>
                            <w:pStyle w:val="GrauerText"/>
                          </w:pPr>
                          <w:sdt>
                            <w:sdtPr>
                              <w:id w:val="-76808996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A1D63">
                                <w:rPr>
                                  <w:lang w:val="de-DE"/>
                                </w:rPr>
                                <w:t>DI Bernadette Schmidt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CC2759B" id="Rechteck 24" o:spid="_x0000_s1030" style="position:absolute;margin-left:-4.35pt;margin-top:0;width:46.85pt;height:9in;z-index:251667456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OVFHOABAACNAwAADgAAAAAAAAAAAAAAAAAuAgAAZHJzL2Uyb0RvYy54bWxQSwECLQAUAAYA&#10;CAAAACEA1DJprdwAAAAFAQAADwAAAAAAAAAAAAAAAAA6BAAAZHJzL2Rvd25yZXYueG1sUEsFBgAA&#10;AAAEAAQA8wAAAEMFAAAAAA==&#10;" o:allowincell="f" filled="f" stroked="f">
              <v:textbox style="layout-flow:vertical;mso-layout-flow-alt:bottom-to-top" inset=",,8.64pt,10.8pt">
                <w:txbxContent>
                  <w:p w14:paraId="2CA0B93C" w14:textId="77777777" w:rsidR="00A27B60" w:rsidRDefault="00000000">
                    <w:pPr>
                      <w:pStyle w:val="GrauerText"/>
                    </w:pPr>
                    <w:sdt>
                      <w:sdtPr>
                        <w:id w:val="-768089963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 w:rsidR="006A1D63">
                          <w:rPr>
                            <w:lang w:val="de-DE"/>
                          </w:rPr>
                          <w:t>DI Bernadette Schmidt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5428160" wp14:editId="036A17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1" name="Auto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FD002F0" id="AutoForm 21" o:spid="_x0000_s1026" style="position:absolute;margin-left:0;margin-top:0;width:561.15pt;height:742.85pt;z-index:2516664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+cnBjxcCAAASBAAADgAAAAAAAAAAAAAAAAAuAgAAZHJzL2Uyb0RvYy54bWxQSwECLQAUAAYA&#10;CAAAACEA2m5+LN4AAAAHAQAADwAAAAAAAAAAAAAAAABxBAAAZHJzL2Rvd25yZXYueG1sUEsFBgAA&#10;AAAEAAQA8wAAAHwF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8217663" wp14:editId="56C7814A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2540" t="0" r="635" b="3175"/>
              <wp:wrapNone/>
              <wp:docPr id="12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91262E7" w14:textId="77777777" w:rsidR="00A27B60" w:rsidRDefault="008F6D90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 w:val="22"/>
                            </w:rPr>
                            <w:fldChar w:fldCharType="separate"/>
                          </w:r>
                          <w:r w:rsidR="00E42D68" w:rsidRPr="00E42D6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de-DE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8217663" id="Oval 18" o:spid="_x0000_s1031" style="position:absolute;margin-left:-10.2pt;margin-top:0;width:41pt;height:41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" o:allowincell="f" fillcolor="#d34817" stroked="f">
              <v:textbox inset="0,0,0,0">
                <w:txbxContent>
                  <w:p w14:paraId="691262E7" w14:textId="77777777" w:rsidR="00A27B60" w:rsidRDefault="008F6D90">
                    <w:pPr>
                      <w:pStyle w:val="KeinLeerraum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 w:val="22"/>
                      </w:rPr>
                      <w:fldChar w:fldCharType="separate"/>
                    </w:r>
                    <w:r w:rsidR="00E42D68" w:rsidRPr="00E42D68">
                      <w:rPr>
                        <w:noProof/>
                        <w:color w:val="FFFFFF" w:themeColor="background1"/>
                        <w:sz w:val="40"/>
                        <w:szCs w:val="40"/>
                        <w:lang w:val="de-DE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2E95A400" w14:textId="77777777" w:rsidR="00A27B60" w:rsidRDefault="00A27B60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8086" w14:textId="77777777" w:rsidR="00A27B60" w:rsidRDefault="008F6D90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3EB7DF1B" wp14:editId="2EF6E5E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0735" cy="9455150"/>
              <wp:effectExtent l="0" t="0" r="0" b="0"/>
              <wp:wrapNone/>
              <wp:docPr id="2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2C7145F" id="AutoForm 24" o:spid="_x0000_s1026" style="position:absolute;margin-left:0;margin-top:0;width:563.05pt;height:744.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" o:allowincell="f" filled="f" fillcolor="black" strokeweight="1pt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8535" w14:textId="77777777" w:rsidR="00973B36" w:rsidRDefault="00973B36">
      <w:pPr>
        <w:spacing w:after="0" w:line="240" w:lineRule="auto"/>
      </w:pPr>
      <w:r>
        <w:separator/>
      </w:r>
    </w:p>
  </w:footnote>
  <w:footnote w:type="continuationSeparator" w:id="0">
    <w:p w14:paraId="45DEBECC" w14:textId="77777777" w:rsidR="00973B36" w:rsidRDefault="00973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0C0C54A"/>
    <w:lvl w:ilvl="0">
      <w:start w:val="1"/>
      <w:numFmt w:val="bullet"/>
      <w:pStyle w:val="Aufzhlungszeich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Aufzhlungszeich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4AAC3C4A"/>
    <w:lvl w:ilvl="0">
      <w:start w:val="1"/>
      <w:numFmt w:val="bullet"/>
      <w:pStyle w:val="Aufzhlungszeich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Aufzhlungszeich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3932A106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857131A"/>
    <w:multiLevelType w:val="hybridMultilevel"/>
    <w:tmpl w:val="1810935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573724"/>
    <w:multiLevelType w:val="hybridMultilevel"/>
    <w:tmpl w:val="487C3F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47B57"/>
    <w:multiLevelType w:val="hybridMultilevel"/>
    <w:tmpl w:val="099C0F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14032"/>
    <w:multiLevelType w:val="hybridMultilevel"/>
    <w:tmpl w:val="FDFC5D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92305"/>
    <w:multiLevelType w:val="hybridMultilevel"/>
    <w:tmpl w:val="FFA8821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182E7E">
      <w:start w:val="1"/>
      <w:numFmt w:val="bullet"/>
      <w:lvlText w:val="/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F1C25"/>
    <w:multiLevelType w:val="hybridMultilevel"/>
    <w:tmpl w:val="BEDC94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83E04"/>
    <w:multiLevelType w:val="hybridMultilevel"/>
    <w:tmpl w:val="C5DAC4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F15BF"/>
    <w:multiLevelType w:val="hybridMultilevel"/>
    <w:tmpl w:val="D0C256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15D9C"/>
    <w:multiLevelType w:val="hybridMultilevel"/>
    <w:tmpl w:val="E5629EB6"/>
    <w:lvl w:ilvl="0" w:tplc="0407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2F2D1B5C"/>
    <w:multiLevelType w:val="hybridMultilevel"/>
    <w:tmpl w:val="A7B08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B6846"/>
    <w:multiLevelType w:val="hybridMultilevel"/>
    <w:tmpl w:val="135C0A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7517D"/>
    <w:multiLevelType w:val="hybridMultilevel"/>
    <w:tmpl w:val="0ABA0754"/>
    <w:lvl w:ilvl="0" w:tplc="38324A8A">
      <w:start w:val="1"/>
      <w:numFmt w:val="decimal"/>
      <w:lvlText w:val="Unternehmensbereich %1."/>
      <w:lvlJc w:val="left"/>
      <w:pPr>
        <w:ind w:left="36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C0272"/>
    <w:multiLevelType w:val="hybridMultilevel"/>
    <w:tmpl w:val="91281076"/>
    <w:lvl w:ilvl="0" w:tplc="0C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297325"/>
    <w:multiLevelType w:val="hybridMultilevel"/>
    <w:tmpl w:val="20ACBE06"/>
    <w:lvl w:ilvl="0" w:tplc="FBEC22CC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</w:lvl>
    <w:lvl w:ilvl="1" w:tplc="0C070019">
      <w:start w:val="1"/>
      <w:numFmt w:val="lowerLetter"/>
      <w:lvlText w:val="%2."/>
      <w:lvlJc w:val="left"/>
      <w:pPr>
        <w:tabs>
          <w:tab w:val="num" w:pos="717"/>
        </w:tabs>
        <w:ind w:left="717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abstractNum w:abstractNumId="19" w15:restartNumberingAfterBreak="0">
    <w:nsid w:val="3A87184B"/>
    <w:multiLevelType w:val="hybridMultilevel"/>
    <w:tmpl w:val="741A99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4473B"/>
    <w:multiLevelType w:val="hybridMultilevel"/>
    <w:tmpl w:val="F1A27C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CE2A73"/>
    <w:multiLevelType w:val="hybridMultilevel"/>
    <w:tmpl w:val="76C4D46C"/>
    <w:lvl w:ilvl="0" w:tplc="C172A494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D22939C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836E2C6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290F43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20612C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00E5B9E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A8E913A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EA065D6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4244B8C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4A113191"/>
    <w:multiLevelType w:val="hybridMultilevel"/>
    <w:tmpl w:val="77D0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B4E12"/>
    <w:multiLevelType w:val="hybridMultilevel"/>
    <w:tmpl w:val="926E111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930F3"/>
    <w:multiLevelType w:val="hybridMultilevel"/>
    <w:tmpl w:val="364460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3091D"/>
    <w:multiLevelType w:val="hybridMultilevel"/>
    <w:tmpl w:val="7E5608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3028F"/>
    <w:multiLevelType w:val="hybridMultilevel"/>
    <w:tmpl w:val="15B657D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182E7E">
      <w:start w:val="1"/>
      <w:numFmt w:val="bullet"/>
      <w:lvlText w:val="/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643CB"/>
    <w:multiLevelType w:val="hybridMultilevel"/>
    <w:tmpl w:val="12661D48"/>
    <w:lvl w:ilvl="0" w:tplc="FBEC22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BB01437"/>
    <w:multiLevelType w:val="hybridMultilevel"/>
    <w:tmpl w:val="4BDCC5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1672C"/>
    <w:multiLevelType w:val="multilevel"/>
    <w:tmpl w:val="B25C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42683"/>
    <w:multiLevelType w:val="hybridMultilevel"/>
    <w:tmpl w:val="7302B1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DC538E"/>
    <w:multiLevelType w:val="hybridMultilevel"/>
    <w:tmpl w:val="6D1C66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A17EBC"/>
    <w:multiLevelType w:val="hybridMultilevel"/>
    <w:tmpl w:val="791E0E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F1D92"/>
    <w:multiLevelType w:val="hybridMultilevel"/>
    <w:tmpl w:val="920AF544"/>
    <w:lvl w:ilvl="0" w:tplc="D01072B8">
      <w:numFmt w:val="bullet"/>
      <w:lvlText w:val="•"/>
      <w:lvlJc w:val="left"/>
      <w:pPr>
        <w:ind w:left="360" w:hanging="360"/>
      </w:pPr>
      <w:rPr>
        <w:rFonts w:ascii="Palatino Linotype" w:eastAsiaTheme="minorEastAsia" w:hAnsi="Palatino Linotype" w:cstheme="minorBidi" w:hint="default"/>
        <w:w w:val="90"/>
        <w:sz w:val="19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CB5D75"/>
    <w:multiLevelType w:val="hybridMultilevel"/>
    <w:tmpl w:val="1BB2DB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0143E"/>
    <w:multiLevelType w:val="hybridMultilevel"/>
    <w:tmpl w:val="A2368B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502170">
    <w:abstractNumId w:val="4"/>
  </w:num>
  <w:num w:numId="2" w16cid:durableId="511728596">
    <w:abstractNumId w:val="4"/>
  </w:num>
  <w:num w:numId="3" w16cid:durableId="1034815746">
    <w:abstractNumId w:val="3"/>
  </w:num>
  <w:num w:numId="4" w16cid:durableId="1130899658">
    <w:abstractNumId w:val="3"/>
  </w:num>
  <w:num w:numId="5" w16cid:durableId="611521028">
    <w:abstractNumId w:val="2"/>
  </w:num>
  <w:num w:numId="6" w16cid:durableId="1895896319">
    <w:abstractNumId w:val="2"/>
  </w:num>
  <w:num w:numId="7" w16cid:durableId="1244296886">
    <w:abstractNumId w:val="1"/>
  </w:num>
  <w:num w:numId="8" w16cid:durableId="426930941">
    <w:abstractNumId w:val="1"/>
  </w:num>
  <w:num w:numId="9" w16cid:durableId="877624522">
    <w:abstractNumId w:val="0"/>
  </w:num>
  <w:num w:numId="10" w16cid:durableId="1398473720">
    <w:abstractNumId w:val="0"/>
  </w:num>
  <w:num w:numId="11" w16cid:durableId="499925682">
    <w:abstractNumId w:val="4"/>
  </w:num>
  <w:num w:numId="12" w16cid:durableId="664817299">
    <w:abstractNumId w:val="3"/>
  </w:num>
  <w:num w:numId="13" w16cid:durableId="961502713">
    <w:abstractNumId w:val="2"/>
  </w:num>
  <w:num w:numId="14" w16cid:durableId="1107232350">
    <w:abstractNumId w:val="1"/>
  </w:num>
  <w:num w:numId="15" w16cid:durableId="2007633381">
    <w:abstractNumId w:val="0"/>
  </w:num>
  <w:num w:numId="16" w16cid:durableId="806778404">
    <w:abstractNumId w:val="9"/>
  </w:num>
  <w:num w:numId="17" w16cid:durableId="1514415481">
    <w:abstractNumId w:val="26"/>
  </w:num>
  <w:num w:numId="18" w16cid:durableId="1224175955">
    <w:abstractNumId w:val="29"/>
  </w:num>
  <w:num w:numId="19" w16cid:durableId="2059816978">
    <w:abstractNumId w:val="24"/>
  </w:num>
  <w:num w:numId="20" w16cid:durableId="2069572344">
    <w:abstractNumId w:val="12"/>
  </w:num>
  <w:num w:numId="21" w16cid:durableId="1903756706">
    <w:abstractNumId w:val="28"/>
  </w:num>
  <w:num w:numId="22" w16cid:durableId="1395155686">
    <w:abstractNumId w:val="7"/>
  </w:num>
  <w:num w:numId="23" w16cid:durableId="1934583057">
    <w:abstractNumId w:val="8"/>
  </w:num>
  <w:num w:numId="24" w16cid:durableId="430323659">
    <w:abstractNumId w:val="23"/>
  </w:num>
  <w:num w:numId="25" w16cid:durableId="419303681">
    <w:abstractNumId w:val="14"/>
  </w:num>
  <w:num w:numId="26" w16cid:durableId="825240130">
    <w:abstractNumId w:val="35"/>
  </w:num>
  <w:num w:numId="27" w16cid:durableId="1799565852">
    <w:abstractNumId w:val="6"/>
  </w:num>
  <w:num w:numId="28" w16cid:durableId="10766189">
    <w:abstractNumId w:val="19"/>
  </w:num>
  <w:num w:numId="29" w16cid:durableId="499659946">
    <w:abstractNumId w:val="32"/>
  </w:num>
  <w:num w:numId="30" w16cid:durableId="1042248308">
    <w:abstractNumId w:val="25"/>
  </w:num>
  <w:num w:numId="31" w16cid:durableId="1832140424">
    <w:abstractNumId w:val="10"/>
  </w:num>
  <w:num w:numId="32" w16cid:durableId="550846511">
    <w:abstractNumId w:val="11"/>
  </w:num>
  <w:num w:numId="33" w16cid:durableId="1284537014">
    <w:abstractNumId w:val="15"/>
  </w:num>
  <w:num w:numId="34" w16cid:durableId="1379938146">
    <w:abstractNumId w:val="17"/>
  </w:num>
  <w:num w:numId="35" w16cid:durableId="1919486189">
    <w:abstractNumId w:val="5"/>
  </w:num>
  <w:num w:numId="36" w16cid:durableId="1377388470">
    <w:abstractNumId w:val="20"/>
  </w:num>
  <w:num w:numId="37" w16cid:durableId="528615462">
    <w:abstractNumId w:val="30"/>
  </w:num>
  <w:num w:numId="38" w16cid:durableId="952708558">
    <w:abstractNumId w:val="13"/>
  </w:num>
  <w:num w:numId="39" w16cid:durableId="1548294362">
    <w:abstractNumId w:val="31"/>
  </w:num>
  <w:num w:numId="40" w16cid:durableId="1642228791">
    <w:abstractNumId w:val="34"/>
  </w:num>
  <w:num w:numId="41" w16cid:durableId="2070104599">
    <w:abstractNumId w:val="33"/>
  </w:num>
  <w:num w:numId="42" w16cid:durableId="185028336">
    <w:abstractNumId w:val="21"/>
  </w:num>
  <w:num w:numId="43" w16cid:durableId="141234828">
    <w:abstractNumId w:val="22"/>
  </w:num>
  <w:num w:numId="44" w16cid:durableId="389770353">
    <w:abstractNumId w:val="18"/>
  </w:num>
  <w:num w:numId="45" w16cid:durableId="1437214663">
    <w:abstractNumId w:val="27"/>
  </w:num>
  <w:num w:numId="46" w16cid:durableId="1616263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18"/>
    <w:rsid w:val="00010A05"/>
    <w:rsid w:val="000223F9"/>
    <w:rsid w:val="00041848"/>
    <w:rsid w:val="000424FF"/>
    <w:rsid w:val="000538BF"/>
    <w:rsid w:val="0005508B"/>
    <w:rsid w:val="000852D0"/>
    <w:rsid w:val="00086ADB"/>
    <w:rsid w:val="0009438D"/>
    <w:rsid w:val="000A5E07"/>
    <w:rsid w:val="000A7675"/>
    <w:rsid w:val="000B27FB"/>
    <w:rsid w:val="000F2EE3"/>
    <w:rsid w:val="00116B15"/>
    <w:rsid w:val="00122CE7"/>
    <w:rsid w:val="00131914"/>
    <w:rsid w:val="00136848"/>
    <w:rsid w:val="00150160"/>
    <w:rsid w:val="00162527"/>
    <w:rsid w:val="00162923"/>
    <w:rsid w:val="0018378E"/>
    <w:rsid w:val="001F0EC7"/>
    <w:rsid w:val="001F0F4F"/>
    <w:rsid w:val="001F2DBA"/>
    <w:rsid w:val="001F5FE0"/>
    <w:rsid w:val="002056E2"/>
    <w:rsid w:val="002068D8"/>
    <w:rsid w:val="00216B50"/>
    <w:rsid w:val="002432EE"/>
    <w:rsid w:val="00263260"/>
    <w:rsid w:val="00286651"/>
    <w:rsid w:val="002A55D9"/>
    <w:rsid w:val="002B2A2A"/>
    <w:rsid w:val="002C7EDF"/>
    <w:rsid w:val="002D29C1"/>
    <w:rsid w:val="002D62E0"/>
    <w:rsid w:val="0031027F"/>
    <w:rsid w:val="00314937"/>
    <w:rsid w:val="003164DF"/>
    <w:rsid w:val="00343CB3"/>
    <w:rsid w:val="00365904"/>
    <w:rsid w:val="00371B68"/>
    <w:rsid w:val="00372226"/>
    <w:rsid w:val="0038707C"/>
    <w:rsid w:val="003A1E29"/>
    <w:rsid w:val="003A4DFE"/>
    <w:rsid w:val="003A75FA"/>
    <w:rsid w:val="003A7945"/>
    <w:rsid w:val="003D3966"/>
    <w:rsid w:val="003E0980"/>
    <w:rsid w:val="003E4596"/>
    <w:rsid w:val="003F3E93"/>
    <w:rsid w:val="004260B7"/>
    <w:rsid w:val="004264BA"/>
    <w:rsid w:val="004343EB"/>
    <w:rsid w:val="00444A56"/>
    <w:rsid w:val="00453014"/>
    <w:rsid w:val="004714FF"/>
    <w:rsid w:val="004808C3"/>
    <w:rsid w:val="00494BE3"/>
    <w:rsid w:val="004B4B9E"/>
    <w:rsid w:val="004B6D41"/>
    <w:rsid w:val="004B71EF"/>
    <w:rsid w:val="004C39B3"/>
    <w:rsid w:val="004C46B7"/>
    <w:rsid w:val="004C5039"/>
    <w:rsid w:val="004C7647"/>
    <w:rsid w:val="005167AE"/>
    <w:rsid w:val="00534BA8"/>
    <w:rsid w:val="005362FD"/>
    <w:rsid w:val="005370C6"/>
    <w:rsid w:val="00550FA3"/>
    <w:rsid w:val="005557A4"/>
    <w:rsid w:val="00561B0B"/>
    <w:rsid w:val="0056582D"/>
    <w:rsid w:val="00593302"/>
    <w:rsid w:val="005B0B61"/>
    <w:rsid w:val="005B3861"/>
    <w:rsid w:val="005B6C0E"/>
    <w:rsid w:val="005D7A97"/>
    <w:rsid w:val="0061237E"/>
    <w:rsid w:val="00634C1F"/>
    <w:rsid w:val="00661347"/>
    <w:rsid w:val="006A1D63"/>
    <w:rsid w:val="006D0F6E"/>
    <w:rsid w:val="006E5345"/>
    <w:rsid w:val="00712878"/>
    <w:rsid w:val="00750D38"/>
    <w:rsid w:val="00754946"/>
    <w:rsid w:val="00770C79"/>
    <w:rsid w:val="0077221E"/>
    <w:rsid w:val="0078521D"/>
    <w:rsid w:val="00790AF2"/>
    <w:rsid w:val="00791AD5"/>
    <w:rsid w:val="00796525"/>
    <w:rsid w:val="007B1F86"/>
    <w:rsid w:val="007B73DF"/>
    <w:rsid w:val="007D7190"/>
    <w:rsid w:val="007E152A"/>
    <w:rsid w:val="007E52BE"/>
    <w:rsid w:val="0083264B"/>
    <w:rsid w:val="00834B16"/>
    <w:rsid w:val="008479AD"/>
    <w:rsid w:val="00873217"/>
    <w:rsid w:val="00890D0B"/>
    <w:rsid w:val="00891AE1"/>
    <w:rsid w:val="008A6EE8"/>
    <w:rsid w:val="008E61B2"/>
    <w:rsid w:val="008F6D90"/>
    <w:rsid w:val="008F7044"/>
    <w:rsid w:val="008F7D87"/>
    <w:rsid w:val="009110CB"/>
    <w:rsid w:val="00921ED4"/>
    <w:rsid w:val="009406F1"/>
    <w:rsid w:val="0094132D"/>
    <w:rsid w:val="009621AF"/>
    <w:rsid w:val="0097342F"/>
    <w:rsid w:val="00973B36"/>
    <w:rsid w:val="0098659E"/>
    <w:rsid w:val="009B040D"/>
    <w:rsid w:val="009B2BBB"/>
    <w:rsid w:val="009B4395"/>
    <w:rsid w:val="009B6F8C"/>
    <w:rsid w:val="009D7325"/>
    <w:rsid w:val="009E278B"/>
    <w:rsid w:val="00A058AB"/>
    <w:rsid w:val="00A15827"/>
    <w:rsid w:val="00A17E82"/>
    <w:rsid w:val="00A27B60"/>
    <w:rsid w:val="00A53D25"/>
    <w:rsid w:val="00A63D80"/>
    <w:rsid w:val="00A928B6"/>
    <w:rsid w:val="00AD1879"/>
    <w:rsid w:val="00AD576B"/>
    <w:rsid w:val="00AE02FD"/>
    <w:rsid w:val="00B227B0"/>
    <w:rsid w:val="00B249DB"/>
    <w:rsid w:val="00B24EAA"/>
    <w:rsid w:val="00B27DA3"/>
    <w:rsid w:val="00B51322"/>
    <w:rsid w:val="00B61C5E"/>
    <w:rsid w:val="00B8064A"/>
    <w:rsid w:val="00B87A1B"/>
    <w:rsid w:val="00B91782"/>
    <w:rsid w:val="00BA239C"/>
    <w:rsid w:val="00BC0671"/>
    <w:rsid w:val="00BD2C06"/>
    <w:rsid w:val="00BD45A1"/>
    <w:rsid w:val="00BF20C9"/>
    <w:rsid w:val="00C05181"/>
    <w:rsid w:val="00C059CB"/>
    <w:rsid w:val="00C2476B"/>
    <w:rsid w:val="00C40982"/>
    <w:rsid w:val="00C57B4E"/>
    <w:rsid w:val="00C60BB3"/>
    <w:rsid w:val="00C61283"/>
    <w:rsid w:val="00C655AB"/>
    <w:rsid w:val="00C95CE7"/>
    <w:rsid w:val="00CC50C0"/>
    <w:rsid w:val="00CE11A9"/>
    <w:rsid w:val="00CE4148"/>
    <w:rsid w:val="00D14818"/>
    <w:rsid w:val="00D1723B"/>
    <w:rsid w:val="00D4125C"/>
    <w:rsid w:val="00D4594D"/>
    <w:rsid w:val="00D725DA"/>
    <w:rsid w:val="00D83F85"/>
    <w:rsid w:val="00DB1D81"/>
    <w:rsid w:val="00DC2D44"/>
    <w:rsid w:val="00E42D68"/>
    <w:rsid w:val="00E77BDD"/>
    <w:rsid w:val="00E90C09"/>
    <w:rsid w:val="00EA2886"/>
    <w:rsid w:val="00EA38FA"/>
    <w:rsid w:val="00EB582C"/>
    <w:rsid w:val="00EE4668"/>
    <w:rsid w:val="00EF2761"/>
    <w:rsid w:val="00EF5D9B"/>
    <w:rsid w:val="00F24CC8"/>
    <w:rsid w:val="00F25778"/>
    <w:rsid w:val="00F27006"/>
    <w:rsid w:val="00F72424"/>
    <w:rsid w:val="00F876E4"/>
    <w:rsid w:val="00FA1D0E"/>
    <w:rsid w:val="00FC4404"/>
    <w:rsid w:val="00FC6883"/>
    <w:rsid w:val="00FD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8332B"/>
  <w15:docId w15:val="{CCAC9661-DF1B-4073-BA6D-49B04001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/>
    <w:lsdException w:name="List Bullet 3" w:semiHidden="1" w:uiPriority="37" w:unhideWhenUsed="1"/>
    <w:lsdException w:name="List Bullet 4" w:semiHidden="1" w:uiPriority="37" w:unhideWhenUsed="1"/>
    <w:lsdException w:name="List Bullet 5" w:semiHidden="1" w:uiPriority="37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1D81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B1D81"/>
    <w:pPr>
      <w:pBdr>
        <w:top w:val="single" w:sz="24" w:space="0" w:color="C0C0C0"/>
        <w:left w:val="single" w:sz="24" w:space="0" w:color="C0C0C0"/>
        <w:bottom w:val="single" w:sz="24" w:space="0" w:color="C0C0C0"/>
        <w:right w:val="single" w:sz="24" w:space="0" w:color="C0C0C0"/>
      </w:pBdr>
      <w:shd w:val="clear" w:color="auto" w:fill="C0C0C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9AD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1D81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1D81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1D81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1D81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1D81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1D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1D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color w:val="000000" w:themeColor="text1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DB1D81"/>
    <w:pPr>
      <w:spacing w:before="0" w:after="0" w:line="240" w:lineRule="auto"/>
    </w:pPr>
  </w:style>
  <w:style w:type="paragraph" w:styleId="Gruformel">
    <w:name w:val="Closing"/>
    <w:basedOn w:val="Standard"/>
    <w:link w:val="GruformelZchn"/>
    <w:uiPriority w:val="7"/>
    <w:unhideWhenUsed/>
    <w:pPr>
      <w:spacing w:before="480" w:after="960"/>
      <w:contextualSpacing/>
    </w:pPr>
  </w:style>
  <w:style w:type="character" w:customStyle="1" w:styleId="GruformelZchn">
    <w:name w:val="Grußformel Zchn"/>
    <w:basedOn w:val="Absatz-Standardschriftart"/>
    <w:link w:val="Gruformel"/>
    <w:uiPriority w:val="7"/>
    <w:rPr>
      <w:rFonts w:cs="Times New Roman"/>
      <w:color w:val="000000" w:themeColor="text1"/>
      <w:szCs w:val="20"/>
    </w:rPr>
  </w:style>
  <w:style w:type="paragraph" w:customStyle="1" w:styleId="Empfngeradresse">
    <w:name w:val="Empfängeradresse"/>
    <w:basedOn w:val="KeinLeerraum"/>
    <w:uiPriority w:val="5"/>
    <w:pPr>
      <w:spacing w:after="360"/>
      <w:contextualSpacing/>
    </w:pPr>
  </w:style>
  <w:style w:type="paragraph" w:styleId="Anrede">
    <w:name w:val="Salutation"/>
    <w:basedOn w:val="KeinLeerraum"/>
    <w:next w:val="Standard"/>
    <w:link w:val="AnredeZchn"/>
    <w:uiPriority w:val="6"/>
    <w:unhideWhenUsed/>
    <w:pPr>
      <w:spacing w:before="480" w:after="320"/>
      <w:contextualSpacing/>
    </w:pPr>
    <w:rPr>
      <w:b/>
    </w:rPr>
  </w:style>
  <w:style w:type="character" w:customStyle="1" w:styleId="AnredeZchn">
    <w:name w:val="Anrede Zchn"/>
    <w:basedOn w:val="Absatz-Standardschriftart"/>
    <w:link w:val="Anrede"/>
    <w:uiPriority w:val="6"/>
    <w:rPr>
      <w:rFonts w:cs="Times New Roman"/>
      <w:b/>
      <w:color w:val="000000" w:themeColor="text1"/>
      <w:szCs w:val="20"/>
    </w:rPr>
  </w:style>
  <w:style w:type="paragraph" w:customStyle="1" w:styleId="Absenderadresse">
    <w:name w:val="Absenderadresse"/>
    <w:basedOn w:val="KeinLeerraum"/>
    <w:uiPriority w:val="3"/>
    <w:pPr>
      <w:spacing w:after="360"/>
      <w:contextualSpacing/>
    </w:p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styleId="Unterschrift">
    <w:name w:val="Signature"/>
    <w:basedOn w:val="Standard"/>
    <w:link w:val="UnterschriftZchn"/>
    <w:uiPriority w:val="99"/>
    <w:unhideWhenUsed/>
    <w:pPr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99"/>
    <w:rPr>
      <w:rFonts w:cs="Times New Roman"/>
      <w:color w:val="000000" w:themeColor="tex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uchtitel">
    <w:name w:val="Book Title"/>
    <w:uiPriority w:val="33"/>
    <w:qFormat/>
    <w:rsid w:val="00DB1D81"/>
    <w:rPr>
      <w:b/>
      <w:bCs/>
      <w:i/>
      <w:iCs/>
      <w:spacing w:val="9"/>
    </w:rPr>
  </w:style>
  <w:style w:type="paragraph" w:styleId="Beschriftung">
    <w:name w:val="caption"/>
    <w:basedOn w:val="Standard"/>
    <w:next w:val="Standard"/>
    <w:uiPriority w:val="35"/>
    <w:unhideWhenUsed/>
    <w:qFormat/>
    <w:rsid w:val="00DB1D81"/>
    <w:rPr>
      <w:b/>
      <w:bCs/>
      <w:color w:val="9D3511" w:themeColor="accent1" w:themeShade="BF"/>
      <w:sz w:val="16"/>
      <w:szCs w:val="16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rPr>
      <w:rFonts w:cs="Times New Roman"/>
      <w:color w:val="000000" w:themeColor="text1"/>
      <w:szCs w:val="20"/>
    </w:rPr>
  </w:style>
  <w:style w:type="character" w:styleId="Hervorhebung">
    <w:name w:val="Emphasis"/>
    <w:uiPriority w:val="20"/>
    <w:qFormat/>
    <w:rsid w:val="00DB1D81"/>
    <w:rPr>
      <w:caps/>
      <w:color w:val="68230B" w:themeColor="accent1" w:themeShade="7F"/>
      <w:spacing w:val="5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color w:val="000000" w:themeColor="text1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1D81"/>
    <w:rPr>
      <w:b/>
      <w:bCs/>
      <w:caps/>
      <w:color w:val="FFFFFF" w:themeColor="background1"/>
      <w:spacing w:val="15"/>
      <w:shd w:val="clear" w:color="auto" w:fill="C0C0C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79AD"/>
    <w:rPr>
      <w:caps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1D81"/>
    <w:rPr>
      <w:caps/>
      <w:color w:val="68230B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1D81"/>
    <w:rPr>
      <w:caps/>
      <w:color w:val="9D351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1D81"/>
    <w:rPr>
      <w:caps/>
      <w:color w:val="9D351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1D81"/>
    <w:rPr>
      <w:caps/>
      <w:color w:val="9D351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1D81"/>
    <w:rPr>
      <w:caps/>
      <w:color w:val="9D351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1D81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1D81"/>
    <w:rPr>
      <w:i/>
      <w:caps/>
      <w:spacing w:val="10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Pr>
      <w:color w:val="CC9900" w:themeColor="hyperlink"/>
      <w:u w:val="single"/>
    </w:rPr>
  </w:style>
  <w:style w:type="character" w:styleId="IntensiveHervorhebung">
    <w:name w:val="Intense Emphasis"/>
    <w:uiPriority w:val="21"/>
    <w:qFormat/>
    <w:rsid w:val="00DB1D81"/>
    <w:rPr>
      <w:b/>
      <w:bCs/>
      <w:caps/>
      <w:color w:val="68230B" w:themeColor="accent1" w:themeShade="7F"/>
      <w:spacing w:val="1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1D81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1D81"/>
    <w:rPr>
      <w:i/>
      <w:iCs/>
      <w:color w:val="D34817" w:themeColor="accent1"/>
      <w:sz w:val="20"/>
      <w:szCs w:val="20"/>
    </w:rPr>
  </w:style>
  <w:style w:type="character" w:styleId="IntensiverVerweis">
    <w:name w:val="Intense Reference"/>
    <w:uiPriority w:val="32"/>
    <w:qFormat/>
    <w:rsid w:val="00DB1D81"/>
    <w:rPr>
      <w:b/>
      <w:bCs/>
      <w:i/>
      <w:iCs/>
      <w:caps/>
      <w:color w:val="D34817" w:themeColor="accent1"/>
    </w:rPr>
  </w:style>
  <w:style w:type="paragraph" w:styleId="Aufzhlungszeichen">
    <w:name w:val="List Bullet"/>
    <w:basedOn w:val="Standard"/>
    <w:uiPriority w:val="37"/>
    <w:unhideWhenUsed/>
    <w:pPr>
      <w:numPr>
        <w:numId w:val="11"/>
      </w:numPr>
      <w:spacing w:after="0"/>
      <w:contextualSpacing/>
    </w:pPr>
  </w:style>
  <w:style w:type="paragraph" w:styleId="Aufzhlungszeichen2">
    <w:name w:val="List Bullet 2"/>
    <w:basedOn w:val="Standard"/>
    <w:uiPriority w:val="37"/>
    <w:unhideWhenUsed/>
    <w:pPr>
      <w:numPr>
        <w:numId w:val="12"/>
      </w:numPr>
      <w:spacing w:after="0"/>
    </w:pPr>
  </w:style>
  <w:style w:type="paragraph" w:styleId="Aufzhlungszeichen3">
    <w:name w:val="List Bullet 3"/>
    <w:basedOn w:val="Standard"/>
    <w:uiPriority w:val="37"/>
    <w:unhideWhenUsed/>
    <w:pPr>
      <w:numPr>
        <w:numId w:val="13"/>
      </w:numPr>
      <w:spacing w:after="0"/>
    </w:pPr>
  </w:style>
  <w:style w:type="paragraph" w:styleId="Aufzhlungszeichen4">
    <w:name w:val="List Bullet 4"/>
    <w:basedOn w:val="Standard"/>
    <w:uiPriority w:val="37"/>
    <w:unhideWhenUsed/>
    <w:pPr>
      <w:numPr>
        <w:numId w:val="14"/>
      </w:numPr>
      <w:spacing w:after="0"/>
    </w:pPr>
  </w:style>
  <w:style w:type="paragraph" w:styleId="Aufzhlungszeichen5">
    <w:name w:val="List Bullet 5"/>
    <w:basedOn w:val="Standard"/>
    <w:uiPriority w:val="37"/>
    <w:unhideWhenUsed/>
    <w:pPr>
      <w:numPr>
        <w:numId w:val="15"/>
      </w:numPr>
      <w:spacing w:after="0"/>
    </w:pPr>
  </w:style>
  <w:style w:type="paragraph" w:styleId="Zitat">
    <w:name w:val="Quote"/>
    <w:basedOn w:val="Standard"/>
    <w:next w:val="Standard"/>
    <w:link w:val="ZitatZchn"/>
    <w:uiPriority w:val="29"/>
    <w:qFormat/>
    <w:rsid w:val="00DB1D81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B1D81"/>
    <w:rPr>
      <w:i/>
      <w:iCs/>
      <w:sz w:val="20"/>
      <w:szCs w:val="20"/>
    </w:rPr>
  </w:style>
  <w:style w:type="character" w:styleId="Fett">
    <w:name w:val="Strong"/>
    <w:uiPriority w:val="22"/>
    <w:qFormat/>
    <w:rsid w:val="00DB1D81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1D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1D81"/>
    <w:rPr>
      <w:caps/>
      <w:color w:val="595959" w:themeColor="text1" w:themeTint="A6"/>
      <w:spacing w:val="10"/>
      <w:sz w:val="24"/>
      <w:szCs w:val="24"/>
    </w:rPr>
  </w:style>
  <w:style w:type="character" w:styleId="SchwacheHervorhebung">
    <w:name w:val="Subtle Emphasis"/>
    <w:uiPriority w:val="19"/>
    <w:qFormat/>
    <w:rsid w:val="00DB1D81"/>
    <w:rPr>
      <w:i/>
      <w:iCs/>
      <w:color w:val="68230B" w:themeColor="accent1" w:themeShade="7F"/>
    </w:rPr>
  </w:style>
  <w:style w:type="character" w:styleId="SchwacherVerweis">
    <w:name w:val="Subtle Reference"/>
    <w:uiPriority w:val="31"/>
    <w:qFormat/>
    <w:rsid w:val="00DB1D81"/>
    <w:rPr>
      <w:b/>
      <w:bCs/>
      <w:color w:val="D34817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B1D81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B1D81"/>
    <w:rPr>
      <w:caps/>
      <w:color w:val="D34817" w:themeColor="accent1"/>
      <w:spacing w:val="10"/>
      <w:kern w:val="28"/>
      <w:sz w:val="5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Verzeichnis4">
    <w:name w:val="toc 4"/>
    <w:basedOn w:val="Standard"/>
    <w:next w:val="Standard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Verzeichnis5">
    <w:name w:val="toc 5"/>
    <w:basedOn w:val="Standard"/>
    <w:next w:val="Standard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Verzeichnis6">
    <w:name w:val="toc 6"/>
    <w:basedOn w:val="Standard"/>
    <w:next w:val="Standard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Verzeichnis7">
    <w:name w:val="toc 7"/>
    <w:basedOn w:val="Standard"/>
    <w:next w:val="Standard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Verzeichnis8">
    <w:name w:val="toc 8"/>
    <w:basedOn w:val="Standard"/>
    <w:next w:val="Standard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Verzeichnis9">
    <w:name w:val="toc 9"/>
    <w:basedOn w:val="Standard"/>
    <w:next w:val="Standard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atumstext">
    <w:name w:val="Datumstext"/>
    <w:basedOn w:val="Standard"/>
    <w:uiPriority w:val="35"/>
    <w:pPr>
      <w:spacing w:before="720"/>
      <w:contextualSpacing/>
    </w:pPr>
  </w:style>
  <w:style w:type="paragraph" w:customStyle="1" w:styleId="GrauerText">
    <w:name w:val="Grauer Text"/>
    <w:basedOn w:val="KeinLeerraum"/>
    <w:uiPriority w:val="35"/>
  </w:style>
  <w:style w:type="paragraph" w:styleId="Listenabsatz">
    <w:name w:val="List Paragraph"/>
    <w:basedOn w:val="Standard"/>
    <w:uiPriority w:val="34"/>
    <w:qFormat/>
    <w:rsid w:val="00DB1D81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B1D81"/>
    <w:pPr>
      <w:outlineLvl w:val="9"/>
    </w:pPr>
    <w:rPr>
      <w:lang w:bidi="en-US"/>
    </w:rPr>
  </w:style>
  <w:style w:type="paragraph" w:customStyle="1" w:styleId="HeaderLeft">
    <w:name w:val="Header Left"/>
    <w:basedOn w:val="Kopfzeile"/>
    <w:uiPriority w:val="35"/>
    <w:rsid w:val="00712878"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  <w:lang w:val="de-DE"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B1D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wd.litec.ac.at:8443/scopy/5BHIT/KPT/Datenblatt%20Diplomarbei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lementar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2D31D-A582-4296-A892-F60DECBF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Datenblatt%20Diplomarbeit.dotx</Template>
  <TotalTime>0</TotalTime>
  <Pages>2</Pages>
  <Words>68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 Bernadette Schmidt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Hofer</dc:creator>
  <cp:lastModifiedBy>hofer.stefan</cp:lastModifiedBy>
  <cp:revision>1</cp:revision>
  <cp:lastPrinted>2015-12-21T06:27:00Z</cp:lastPrinted>
  <dcterms:created xsi:type="dcterms:W3CDTF">2022-09-27T12:54:00Z</dcterms:created>
  <dcterms:modified xsi:type="dcterms:W3CDTF">2022-09-27T13:10:00Z</dcterms:modified>
</cp:coreProperties>
</file>